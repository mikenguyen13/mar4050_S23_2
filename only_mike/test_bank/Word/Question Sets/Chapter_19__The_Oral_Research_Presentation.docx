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Which of the following statements is NOT true with respect to the oral research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Many listeners may not be able to understand the technical aspects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quality presentation can disguise poor research, to some extent.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Quality research can improve a poor 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Many listeners may not be able to accurately judge the quality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Successful oral report preparation requires advanced knowledge of the audience.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statements are true except that quality research can improve a poor presentation.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When preparing an oral/verbal presentation, the first task of the presenter should be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determine who will be in the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 graphical presentation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decide on the organization of the presentation.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 the sound system where the presentation will take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write the verbal portion of the presentation.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When preparing an oral/verbal presentation, the first task of the presenter should be to determine who will be in the audience.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When preparing for an oral research report, it is important to know which of the following things about the audience?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Their technical level of sophistication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Their involvement in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Their interest level in the research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84"/>
              <w:gridCol w:w="63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important to know.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The key considerations to preparing a successful oral report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advance knowledge of the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determining how the report will be organized.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developing effective visual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84"/>
              <w:gridCol w:w="63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important to know.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The difference in the two most common forms of oral/verbal reports is the order in which the ____ are presented.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 of the study and the conclusions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specific objectives and the purpose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conclusions and the supporting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supporting evidence and the specific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purpose of the study and the specific objectives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difference in the two most common forms of oral/verbal reports is the order in which the conclusions and the supporting evidence are presented.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An oral report that includes a graphical presentation should be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often as possible as it is the best method.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interpret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vividly present the research findings.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only if graphs serve the purpose better than text or tables.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apply to oral reports with graphical presentations.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An oral report that includes a graphical presentation should be used only if graphs serve the purpose better than text or tables.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Which statement does not accurately describe a good pie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8"/>
              <w:gridCol w:w="8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particularly effective for depicting relative size or emphasizing static comparisons.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 more than six slices should be generated.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division should start at the twelve o'clock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sections should be arrayed clockwise in increasing order of magnitude.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Exact percentages should be provided for each segment.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the statements describe a good pie chart except that the sections should be arrayed clockwise in increasing orders of magnitude.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An analyst wishing to present the results of a study investigating the estimated total consumption of the product by social class should probably use a _____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 bar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03"/>
              <w:gridCol w:w="66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pie chart would be appropriate for this situation.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You have been allotted 90 minutes to present the results of a research project. Your formal presentation should be planned to take a maximum of ____ minutes.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90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75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63"/>
              <w:gridCol w:w="65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would require a maximum of 45 minutes.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19.02 - Explain how the time allotted for an oral presentation should be organized.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Pie charts are useful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illustrating time-series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emphasizing dynamic relationships between two or more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depicting 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illustrating trend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depicting the relative growth in magnitude of a variable over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Pie charts are useful for depicting relative size.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Which of the following statements is FALSE about the use of charts in a research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pie chart is particularly effective in depicting relative size or emphasis in dynamic comparisons.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line chart is a two-dimensional chart that is particularly useful in depicting dynamic relationships such as time-series fluctuations of one or more series.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stratum chart is in some ways a dynamic pie chart in that it can be used to show relative emphasis by sector and how the relative emphasis is changing with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stratum chart is essentially a set of line charts whose quantities are aggregated or a total that is disaggregated.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pictogram is a variation of a bar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the pie chart is particularly effective in depicting relative size or emphasis in dynamic comparisons.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Your oral research presentation needs to illustrate the relative market share for the top four brands in a product category as of December 31, 2012. Which of the following visuals might best accomplish this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Two-scale vertical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Divided-bar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would require a pie chart.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Which of the following statements is FALSE about the use of charts in a research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Bar charts can only be single scale charts.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charts and one-scale bar charts are used for similar purposes.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the relationship being captured is the change in a variable through time, the vertical form of the bar chart is preferred with the x-axis as the time axis.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pictogram is essentially a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stratum chart is equivalent to a divided bar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8"/>
              <w:gridCol w:w="7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bar charts can only be single scale charts.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An analyst wishing to present the monthly fluctuations in coffee consumption over the past two years should probably use a _____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grouped 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 bar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line chart would be appropriate.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The best way to display a trend in a research presentation is through the use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pictograph.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histogram.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best way to display a trend in a research presentation is through the use of a line chart.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The illustration of market share for the top brand in a product category for the previous twelve quarters could best be accomplished by use of a _____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two-scale vertical 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line chart would be the most appropriate.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An analyst wishing to compare the monthly consumption of ABC ice cream against the four other leading brands during the last three years should probably use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pictogram.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would require a stratum chart. See 19-2: Graphical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A stratum chart is equivalent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pictogram.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bar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3"/>
              <w:gridCol w:w="66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stratum chart is equivalent to a divided bar chart.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In a stratum chart, the vertical distance between two lines represents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amount of the upper line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amount of the lower line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sum of the upper and lower line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difference of the upper and lower line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In a stratum chart, the vertical distance between two lines represents the difference of the upper and lower line variables.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In a typical stratum chart, the X-axis represents ____, and the Y-axis represents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values of the variables, relative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values of the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percentage change, values of the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 percentage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values of the variables,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6"/>
              <w:gridCol w:w="7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X-axis represents time, and the Y-axis represents values of the variables.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An analyst wishes to combine the information illustrated by six annual pie charts of market share for four categories of automobile manufacturers. Which of the following is the most appropriate chart for this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 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Histogram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Aggregate 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stacked line chart would be appropriate.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One advantage of the one-scale bar chart over the pie chart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advantage; both present the same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easier to understand.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can be used to indicate magnitude of the variable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illustrates change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indicates relative percentages of the variable categories.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One advantage of the one-scale bar chart over the pie chart is that it can be used to indicate the magnitude of the variable categories.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An analyst wishes to emphasize the magnitude (in dollars) of sales generated by each of three brands for the year ending December 31, 2012 as well as the relative sales of each brand. Which of the following is the most appropriate chart for this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 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Aggregate 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Histogram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one-scale bar chart is appropriate.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A chart that uses symbols instead of a bar to indicate length is a variation of a bar chart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hi-lo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pictogram.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pictogram is a chart that uses symbols instead of a bar to indicate length is a variation of a bar chart.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Which type of bar chart is most useful to illustrate the change in two or more series through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Divided-bar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Two-scale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Grouped-bar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grouped bar chart is most useful to illustrate the change in two or more series through time.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rules for delivering a good oral presentation?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 your stuff.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Honor the time limit set for the meeting.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Know your audience.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Wear formal business attire.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Scout the presentation room in advance and test the presentation software and systems.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rules for delivering a good oral presentation except to wear formal business attire. See 19-1: The Oral Research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When the variable you need to present contains more than about five or six levels, which type of graphic or chart should you avoid using to depict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Stacked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Pictogram with different symbols for each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pie chat would be appropriate.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of the following pairs of charts are used for similar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5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Pie chart and one-scale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Line chart and two-scale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Stratum chart and divided bar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See 19-2: Graphic Presentation of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Pie charts are useful for illustrating trend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A stratum chart is equivalent to a line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In general, it is better to have too little technical detail than too much in an oral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1"/>
              <w:gridCol w:w="6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When presenting the oral research report, the conclusions should always be stated after the results have been presented.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1"/>
              <w:gridCol w:w="6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The use of graphics (charts) never gets in the way of effective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Pie charts are effective for depicting relative 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Using too many charts will dilute the value of the really important 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There is no risk of being led to the wrong conclusion when reading pictograms.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The main difference between the two popular forms of organizing an oral report are where the conclusions are introduced.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71"/>
              <w:gridCol w:w="6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When giving the oral presentation, it is recommended to use no more than a quarter of the time for the formal presentation, saving the rest for questions and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9"/>
              <w:gridCol w:w="6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19.02 - Explain how the time allotted for an oral presentation should be organized.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Graphics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should be used only to illustrate key findings and when they allow insights into data that might not be seen otherwise.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The bar chart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serves in some ways as a dynamic pie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Instead of using the length of the bar to capture quantity, a pictogram uses pictures or symbols.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5"/>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19.03 - List some of the different kinds of charts that can be used in presenting study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Discuss the major considerations for preparing a successful oral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are three primary considerations for preparing a successful oral report. The first is advance knowledge of the audience, the second is how the presentation will be organized (e.g., when conclusions will be introduced), and the third is what kind of visual aids need development to support the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19.01 - Discuss two fundamental rules for making good oral presentations.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11:54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 The Oral Research Presentation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