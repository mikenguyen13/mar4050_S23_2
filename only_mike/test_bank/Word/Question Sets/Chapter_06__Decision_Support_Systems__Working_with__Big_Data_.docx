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four dimensions of the framework for understanding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Volume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Vastness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dimensions of the framework.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part of the dimensions of the framework except for vastness. See 6-1: The Four Vs: Volume, Velocity, and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6.01 -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The volume dimension of Big Data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amount of data being 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pace of data flow, both in and out of a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consistency of the data collection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diversity of types or forms of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capacity of the storage units on which data is stored.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volume dimension of Big Data refers to the amount of data being collected.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The velocity dimension of Big Data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amount of data being 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pace of data flow, both in and out of a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consistency of the data collection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diversity of types or forms of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speed at which data is transmitted through the company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9"/>
              <w:gridCol w:w="72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velocity dimension of Big Data refers to the pace of data flow, both in and out of a firm.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Businesses like banks and airlines have more data than firms in other industries due to the _______ nature of their businesses.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seasonal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stagnant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transactional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services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types of firms have more data than other firms in other industries due to the transactional nature of their businesses. See 6-3: Marketplace Sources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6.02 -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Contrast structured and unstructured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The variety dimension of Big Data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amount of data being 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pace of data flow, both in and out of a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different storage device capacities available for storing Big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diversity of types or forms of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variety of businesses that utilize Big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variety dimension of Big Data refers to the diversity or types or forms of data.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The most challenging of the four dimensions of Big Data is considered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volume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veracity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dimensions are equally challenging.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3"/>
              <w:gridCol w:w="6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Velocity is the most challenging of the four dimensions of Big Data.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Which of the following represent valid sources of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Transactions details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Social media 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Location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valid types of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6"/>
              <w:gridCol w:w="6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examples of valid types of data.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Big Data is the process of ____________ large and varied data 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capturing, understanding, and distributing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detecting, merging, and analysing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capturing, merging, and analysing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securing, validating, and storing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researching, analyzing, and storing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Big data is the process of capturing, merging, and analyzing large and varied data sets.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The auto insurance company that uses an app to monitor your driving behavior, collecting thousands of data points in the process, as part of providing you a policy quote that illustrates which dimension of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Volume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Veracity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6"/>
              <w:gridCol w:w="68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volume dimension of Big Data.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A major restaurant chain wishes to understand consumer sentiment about its brand, so it analyzes social media comments, receipt survey data, call center conversation summaries from its CRM system, and even reviews from websites like Urban Spoon. This illustrates which dimension of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Volume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Veracity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3"/>
              <w:gridCol w:w="6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variety dimension of Big Data.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of the following does NOT represent the purpose of Big Data or what it is all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Understanding current business practices better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Generating more data inputs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Seeking new opportunities to enhance future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Establishing the processes to yield insightful outcomes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consistent with the value of Big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the purpose of Big Data except generating more data inputs. See 6-1: The Four Vs: Volume, Velocity, Variety, and Veracity.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A study of hundreds of C-level executives reveals that a fifth dimension of Big Data may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vigor.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21"/>
              <w:gridCol w:w="6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potential fifth dimension of Big Data is value. See 6-2: The Fifth V: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Applications of Big Data in the real world might include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Improving customer retention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Dealing with negative word of mouth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Creating personalized promotions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valid applications of Big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Only b and c are valid examples of Big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0"/>
              <w:gridCol w:w="6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above are valid applications of Big Data. See 6-2: The Fifth V: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Data such as transactional data collected by banks, airlines, and retailers is known as _______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6"/>
              <w:gridCol w:w="64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Transactional data is known as structured data. See 6-3: Marketplace Sources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Contrast structured and unstructured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Data such as blogger reviews or social media comments is known as _____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3"/>
              <w:gridCol w:w="6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data is known as unstructured data. See 6-3: Marketplace Sources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Contrast structured and unstructured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A great source of "Voice of the Customer" (VOC) data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mobile.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omni-transactional.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4"/>
              <w:gridCol w:w="62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VOC data is an example of social data. See 6-3: Marketplace Sources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A Big Data application of using location-based mobile data from call records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voice-of-the-customer insights.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360-degree view of purchasing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location-based marketing in real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optimized website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enabled by location-based mobile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7"/>
              <w:gridCol w:w="7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example of using location-based mobile data is location-based marketing in real time. See 6-3: Marketplace Sources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Omni-channel retailing recognizes that sources of transaction data that provide purchase insights are available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brick-and-mortar.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e-commerce.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mobile.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in-store pickup.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Omni-channel retailing could include transaction data from all of the above.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potential sources of transaction data. See 6-3: Marketplace Sources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The value of linking data from several contexts (e.g., omni-channel transactional data) is that it can provide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big data sets for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complete view of in-store purchasing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complete view of online purchasing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location mapping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360-degree view of purchasing patterns.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2"/>
              <w:gridCol w:w="7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Linking data from several contexts can provide a 360-degree view of purchasing patterns. See 6-3: Marketplace Sources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Analytical techniques, when applied to large sets of data,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describe consumer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 future consumption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prescribe courses of action for a firm and its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4"/>
              <w:gridCol w:w="6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potential outcomes of various analytical techniques applied to large sets of data.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6.04 -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Which of the following is NOT considered a descriptive analysis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harmonization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3"/>
              <w:gridCol w:w="67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above represent a descriptive analysis technique except data harmonization.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The descriptive analysis technique whose goal is to integrate and analyze data from various sources as opposed to relying on only a single source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harmonization.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9"/>
              <w:gridCol w:w="6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technique is known as data fusion.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The analysis that discovers interesting relationships between items purchased on a single ticket (e.g. in the same shopping cart) of consumers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harmonization.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9"/>
              <w:gridCol w:w="6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analysis is known as data mining.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Combining real-time sales data with real-time social media mentions in order to better understand consumer sentiment toward an advertising campaign is an example of which data analysis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Affinity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Harmonization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5"/>
              <w:gridCol w:w="6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data fusion data analysis technique.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The analysis technique to consider when searching for nonlinear patterns in data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neural networks.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2"/>
              <w:gridCol w:w="63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analysis technique is known as neural networks.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Recognizing patterns, such as identifying fraudulent insurance claims made by otherwise consistent policyholders, is an example of which kind of descriptive analysis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screening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5"/>
              <w:gridCol w:w="6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neural networks descriptive analysis technique.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Creating charts, graphs, images, diagrams. and even word clouds that allow for better communication of data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harmonization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9"/>
              <w:gridCol w:w="6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visualization.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The analysis that focuses on future-oriented, potential behaviors as opposed to classifying past behaviors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future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predictive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presumptive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speculative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8"/>
              <w:gridCol w:w="6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analysis is known as predictive analysis.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_________ analysis tries to uncover explanatory and predictive models of business performance based on the relationship between data inputs and business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Perceptive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Predictive analysis tries to uncover explanatory and predictive models of business performance based on the relationship between data inputs and business outcomes.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The analysis technique that involves seeing how a dependent variable might change when one or more independent variables changes, such as to see if a customer can be cross-sold or up-sold at the point of purchase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purchase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simulation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55"/>
              <w:gridCol w:w="6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analysis technique is known as regression analysis.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Discovering data-based trends by analyzing sequences of data over successive times to not only recognize the data pattern but forecast how the data will extend into the future is the goal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trend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spectral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5"/>
              <w:gridCol w:w="6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represents the goal of time series analysis.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Taking multiple, random samples from an existing data set and running thousands of "what if" analyses, each with different assumptions about market conditions and other marketplace dynamics, is an example of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Trend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Spectral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9"/>
              <w:gridCol w:w="6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simulation analysis.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Which of the following best describes what prescriptive analysis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recommend the best course of action among the firm's various options.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predict a future outcome with some degree of 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understand the current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 descriptions of descriptive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0"/>
              <w:gridCol w:w="6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Predictive analysis seeks to recommend the best course of action among the firm's various options.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2:01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What statement best describes what prescriptive analysis is used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uncover explanatory and predictive models of business performance based on the relationship between data inputs and business outcomes.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understand business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extract patterns from large datasets.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a set of high-value alternative actions for the purposes of improving business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if a customer can be cross-sold or up-sold a product at the point of purchase.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Prescriptive analysis is used to determine a set of high-value alternative actions for the purposes of improving business performance.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A key term in prescriptive analysis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differentiation.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optimization.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amortization.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Optimization is a key term in prescriptive analysis.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The analysis that Major League Baseball uses to create its schedule each year, to optimize stadium commitments, travel, hotel, sponsorships, and other factors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prescriptive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chronological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predictive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spatial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9"/>
              <w:gridCol w:w="6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prescriptive analysis.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IBM's Slamtracker, which analyzes years of Grand Slam tennis data to compare historic head-to-head statistics of competitors to predict keys to winning a match, is an example of which kind of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Competitive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Historical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2"/>
              <w:gridCol w:w="62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kind of analysis is known as predictive analysis. See 6-4: Big Data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A key challenge of Big Data is integration. Which of the following is NOT one of the areas in which companies are challenged with Big Data integration?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Integration of a firm’s internal transaction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Access to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Analytic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Retrieval of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Integration of data within and between firms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key challenges of Big Data integration except the integration of a firm’s internal transaction data. See 6-5: Key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6.05 - List and discuss the key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A wealth of barcode transaction data is collected by merchants when customers make purchases.</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Which one of the following scenarios does NOT represent one of the typical Big Data integration challenges in using these transactional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Getting merchandising ideas by doing a market basket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Linking the transaction data to a decision support system for ease of in-store price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Creating personalized promotions using the store's loyalty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Combining barcode transaction data with customer Facebook status updates about service quality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typical Big Data integration challenges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possible scenarios of Big Data integration challenges except linking the</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transaction data to a decision support system for ease of in-store price changes. See 6-5: K</w:t>
                  </w:r>
                  <w:r>
                    <w:rPr>
                      <w:rStyle w:val="DefaultParagraphFont"/>
                      <w:rFonts w:ascii="Calibri" w:eastAsia="Calibri" w:hAnsi="Calibri" w:cs="Calibri"/>
                      <w:b w:val="0"/>
                      <w:bCs w:val="0"/>
                      <w:i w:val="0"/>
                      <w:iCs w:val="0"/>
                      <w:smallCaps w:val="0"/>
                      <w:color w:val="000000"/>
                      <w:sz w:val="22"/>
                      <w:szCs w:val="22"/>
                      <w:bdr w:val="nil"/>
                      <w:rtl w:val="0"/>
                    </w:rPr>
                    <w:t>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6.05 - List and discuss the key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Which of the following statements best represents the analytics skills problem of Big Data integration?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4"/>
              <w:gridCol w:w="8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Big Data analytics is a discipline too new to provide meaningful employment opportunities.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Most companies have not yet accumulated enough data to have a need for Big Data analytics.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too much data and companies lack the right skills to manage data effectively.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level of skill required for Big Data analytics is too low to attract quality job candidates into the profession.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 analytics skills problem associated with Big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08"/>
              <w:gridCol w:w="7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typically too much data, and companies lack the right skills to manage data effectively. See 6-5: Key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6.05 - List and discuss the key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Even if all data integration issues are addressed, the problem that remains for most companies when it comes to integrated data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2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finding ways to store it 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backing up the data properly.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controlling access to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finding the hidden insights within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auditing the data regularly.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5"/>
              <w:gridCol w:w="6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Most companies struggle to find hidden insights within the data. See 6-5: Key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6.05 - List and discuss the key challenges of “big data” integration.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It is generally accepted that Big Data is four-dimensional.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2:59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The sources of Big Data are not highly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Firms investing in the capture, storage, and analysis of large and varied data sets are forward-looking and cutting edge.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7"/>
              <w:gridCol w:w="5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One way of understanding structured data is as filling rows of data on a spreadsheet.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Contrast structured and unstructured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Barcode transaction data captured at a grocer's cash register is an example of unstructured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Contrast structured and unstructured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One of the key challenges of Big Data integration is the ability to merge unstructured and structured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Contrast structured and unstructured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Data mining is a descriptive analysis technique used for finding nonlinear patterns in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9"/>
              <w:gridCol w:w="6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Predictive analysis focuses on future-oriented, potential behaviors as opposed to merely classifying past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9"/>
              <w:gridCol w:w="6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Compare descriptive, predictive, and prescriptive analytical approaches.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The veracity dimension of Big Data is considered the most challenging of 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Voice of the Customer (VOC) data are largely structured social media posts.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Contrast structured and unstructured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Social network analysis studies social connections where the leader in a network is a hub and the multiple followers are nodes on the spokes.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7"/>
              <w:gridCol w:w="5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Starbucks creating over 800 "geofences" in the UK to send geotargeted text messages to customers is an example of using location-based services of mobile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7"/>
              <w:gridCol w:w="5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Apple uses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data in one context that is linked to data in another context, and another and another, to get a 360-degree view of customer purchasing. This is an example of omni-transactional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7"/>
              <w:gridCol w:w="5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6.03 - Describe the three sources of “big data” for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Define Big Data and describe the framework for understanding its key elements, the four "Vs", explaining what each of the "Vs"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Big Data is the process of capturing, merging, and analyzing large and varied data sets for the purpose of understanding current business practices and seeking new opportunities to enhance future performance. The first dimension of Big Data is Volume, which refers to the amount of data being collected. The second "V" is Velocity, with refers to the pace of data flow, both into and out of a firm.</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The third "V" or dimension of Big Data is Variety and refers to the fact that data can take many forms, both structured and unstructured. The fourth “V” is Veracity and refers to the accuracy and trustworthiness of the data collected.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6.01 -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Identify the four Vs of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3:33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Decision Support Systems: Working with "Big Data"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