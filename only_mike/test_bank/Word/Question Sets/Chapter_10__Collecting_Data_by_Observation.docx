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Which of the following is an example of the communication method of obtaining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researcher classifies people into social class strata by personally rating the furniture in their homes via on-site visits.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researcher infers people's reactions to a product display by noting how long they stand in front of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researcher assesses the popularity of various museum exhibits by noting tile wear in front of each exhibit.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researcher measures consumer attitudes by means of subjects' responses to a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researcher notes the gender and race of each person making a purchase during a special sale.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Measuring consumer attitudes by means of a questionnaire is an example of the communication method.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Which of the following is NOT an advantage of the communication method in comparison to the observation method of data collection?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Accuracy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Versatility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all advantages of the communication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06"/>
              <w:gridCol w:w="67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advantages of the communication method except accuracy.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10.02 - State the specific advantages of each method of data collection.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Which of the following is NOT an example of data collected by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Supermarket scanner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interview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Confidential survey questionnaire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National Purchase Diary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Omnibus panel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38"/>
              <w:gridCol w:w="68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Supermarket scanner data does not represent data collected by communication.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Which of the following is an example of the observation method of collecting primary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Administering a questionnaire to shoppers in a supermarket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Recording the amount of time a shopper stops in front of a point-of-purchase display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Asking shoppers which brand they noticed first in a shelf display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Conducting a telephone survey to determine which brands of detergent are purchased by mothers with young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tape recorder to gather shopper impressions of a new store layout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Recording the amount of time a shopper stops in front of a point-of-purchase display is an example of the observation method.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Which of the following is an advantage of the observational method over the communication method of gathering primary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Versatility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 savings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Objectivity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10"/>
              <w:gridCol w:w="64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Objectivity is an advantage of the observational method.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10.02 - State the specific advantages of each method of data collection.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Which of the following types of primary data can be measured by observation?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Attitudes and opinions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Motivations and present behaviour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Gender and current behaviour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Social class and 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Motivations and intentions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5"/>
              <w:gridCol w:w="65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Gender and current behavior can be measured by observation.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The ability of a data collection technique to provide many types of primary data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breadth of 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 efficiency.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communicability.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versatility.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objectivity.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0"/>
              <w:gridCol w:w="6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ability is known as versatility.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Observational data have the advantage over communication data in which of the following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Objectivity, cost, and 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Objectivity and accuracy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Objectivity and 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Speed and versatility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 and versatility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3"/>
              <w:gridCol w:w="6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Objectivity and accuracy are the advantages of observational data over communication data.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10.02 - State the specific advantages of each method of data collection.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Which of the following are limitations of the observation method of collecting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willingness of a respondent to provide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memory of a respondent to accurately report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honesty of a respondent when providing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limitations of the observation method of collecting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limitations of the observation method of collecting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93"/>
              <w:gridCol w:w="64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limitations of the observation method.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10.02 - State the specific advantages of each method of data collection.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Which of the following is NOT an advantage of the communication method in comparison to the observation method of data collection?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Accuracy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Versatility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Ease of data collection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6"/>
              <w:gridCol w:w="69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Accuracy is not an advantage of the communication method over the observation method.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10.02 - State the specific advantages of each method of data collection.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Which of the following is NOT an observation method of collecting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Mystery shopping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hidden cameras to study how shoppers select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Standing next to a store display to understand how shopper select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Analyzing scanner data from a 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Surveying shoppers to learn about product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examples of the observation method except surveying shoppers to learn about product selection.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The observation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cannot measure all consumer characteristics precisely but can give very good estimates for awareness, intentions, motivations, and past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limited in that only behaviors can be observed.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considered to be more objective than the communication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a faster means of data collection than the communication method because a detailed questionnaire does not have to be prepared, and observers can quickly record many observations.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requires development of sophisticated procedures to be effective.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0"/>
              <w:gridCol w:w="6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observation method is considered to be more objective than the communication method.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The decision to use observation methods of data collection requires that the researcher specify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who is to be observed.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aspects of the behavior should be reported.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observation is to be made.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where the observation is to be made.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2"/>
              <w:gridCol w:w="7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specifications that the research needs to make prior to using the observation method.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10.03 - List the important considerations in the use of observational methods of data collection.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A researcher needs to determine how many boxes of a particular brand of cereal were sold in a given region in a typical week. Which of the following is probably the best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Arrange for a pantry audit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Put a researcher with a clipboard next to the cereal display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Collect supermarket scanner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Conduct a survey of shoppers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Employ a mystery shopper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Collecting supermarket scanner data is the appropriate method to use.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A requirement for the use of structured reporting in observational studies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specific hypotheses about the behaviors to be observed.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laboratory setting for the research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disguised observation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natural setting for the research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undisguised observation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Specific hypotheses about the behaviors to be observed is a requirement for the use of structured reporting.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10.04 - Explain the difference between structured and unstructured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Which of the following is NOT true with respect to structured observation?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Increases potential observer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Increases reliability of observations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Often results in a loss of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Used when hypotheses are known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Used for descriptive and causal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2"/>
              <w:gridCol w:w="69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about structured observation except that it increases potential observer bias.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10.04 - Explain the difference between structured and unstructured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Unstructured observation is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5"/>
              <w:gridCol w:w="8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studies in which hypotheses are to be tested.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studies in which flexibility is allowed in terms of what is noted and recorded.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studies in which the categories that will be used to analyze the situation have been specified beforehand.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only for disguised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only for undisguised studies.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 observation is used for studies in which flexibility is allowed in terms of what is noted and recorded.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10.04 - Explain the difference between structured and unstructured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Observers in a supermarket are watching customers selecting apples. They have been given a checklist and told to check all the behaviors that apply for each consumer. This method of data collection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unstructured-disguised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unstructured-undisguised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contrived setting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03"/>
              <w:gridCol w:w="64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method of data collection is structured observation.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10.04 - Explain the difference between structured and unstructured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The term that refers to the amount of knowledge that people have about a study in which they are participating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disguise.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ethics.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debriefing.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mystery.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35"/>
              <w:gridCol w:w="7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disguise refers to the amount of knowledge that people have about a study in which they are participating.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10.05 - Cite the main reason researchers may choose to disguise the presence of an observer in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A primary disadvantage of disguised research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a large potential for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structured approach cannot be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will be hard to un-disguise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people will change their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background data is difficult or impossible to collect.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8"/>
              <w:gridCol w:w="7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primary disadvantage of disguised research is that background data is difficult or impossible to collect.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10.05 - Cite the main reason researchers may choose to disguise the presence of an observer in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Which of the following research scenarios are examples of the observation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car dealer checking which radio stations cars are tuned to when they're brought in for service to know which stations to advertise 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Recording license plate information in a shopping mall parking lot to learn where shoppers are coming from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use of different colored promotional flyers mailed to different zip codes to identify which trading area a retailer is serving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Studying scuff marks on tiles at a museum as a means of measuring the popularity of a display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examples of observational research methods.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22"/>
              <w:gridCol w:w="6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examples of observational research methods.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In terms of observational studies, ethical dilemmas are most likely to arise when observation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performed by mechanical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5"/>
              <w:gridCol w:w="68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Ethical dilemmas are most likely to arise when observation is disguised.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10.05 - Cite the main reason researchers may choose to disguise the presence of an observer in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In indirect observation, the researcher is observing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results of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consumers without their knowing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0"/>
              <w:gridCol w:w="67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With indirect observation, the researcher is observing results of behavior.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When disguise has involved an active deception of consumers, it is necessary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tell them that they have been misled.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explain why the deception was necessary.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provide a general overview of the purpose of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35"/>
              <w:gridCol w:w="6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necessities when disguise has involved an active deception of consumers.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10.05 - Cite the main reason researchers may choose to disguise the presence of an observer in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3:41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An automotive garage provides taxi rides to people who are having their cars repaired. To determine the quality of their service, the garage uses taxis operated by employees of the garage who are trained to record the number of specific gripes a rider makes about the garage.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focus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interviewing.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undisguised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disguised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5"/>
              <w:gridCol w:w="68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disguised observation.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10.05 - Cite the main reason researchers may choose to disguise the presence of an observer in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A "garbologist"—a researcher who studies the contents of residential trash—is employing which type of research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Indirect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Indirect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Undisguised communication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04"/>
              <w:gridCol w:w="61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indirect observation.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A researcher unobtrusively stands in the toy section of a retail store and uses a checklist to note the sequence in which small children handle the toys that are on display.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indirect, disguised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indirect, structured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disguised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unstructured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undisguised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5"/>
              <w:gridCol w:w="6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direct, disguised observation.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Researchers invite a group of homemakers to a specially designed model home where they are observed by other researchers posing as homemakers who record their conversations with concealed tape recorders. This observation would be characterized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highly structured, contrived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 contrived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 uncontrived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 uncontrived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 undisguised setting.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4"/>
              <w:gridCol w:w="6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observation would be characterized as unstructured with a contrived setting.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A contrived observational setting, as compared to a natural setting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usually speeds the data collection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has greater external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results in higher cost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limits the use of electrical or mechanical equipment.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involves waiting for the phenomenon of interest to occur.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contrived observational setting, as compared to a natural setting, usually speeds the data collection process.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of the following are disadvantages of observation in a contrived setting?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Speeds data collection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Produces lower-cost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Allows more objective measurements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External validity is threatened.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Internal validity is threatened.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88"/>
              <w:gridCol w:w="6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External validity is threatened in a contrived setting.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Observation in a laboratory (as opposed to natural) setting has the advantage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behavior being less restricted.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fewer tabulation and analysis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better control of extraneous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greater external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laboratory setting possesses no advantages over a natural setting.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8"/>
              <w:gridCol w:w="69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 in a laboratory has better control of extraneous influences.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10.06 - Explain the advantages and disadvantages of conducting an observational experiment in a laboratory setting.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Electronic devices, which when attached to a participant's television set indicate not only when the set is turned on and to which channel but also who in the household is watching,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audiometers.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people meters.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optical scanners.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eye cameras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galvanometers.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called a people meter.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The electrical resistance of the skin associated with sweating that accompanies emotional arousal is measured by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galvanometer.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eye camera.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opthalomograph.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audiometer.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galvanometer measures the electrical resistance of the skin associated with sweating that accompanies emotional arousal.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Similar to a "lie detector" machine, a(n) ____ records the changes in the electrical resistance of the skin associated with sweating.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people 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galvanometer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eye camera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optical scanner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audiometer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describes the galvanometer.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A researcher is interested in measuring the amount of time people must spend in looking at a particular ad before becoming aware of the intended point of the ad. Which one of the following electronic/mechanical tools would be appropriate for use in this investigation?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Eye camera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Optical scanner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Galvanometer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People 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Visual analyzer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9"/>
              <w:gridCol w:w="61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investigation should use an eye camera.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A researcher wants to determine which part of a particular magazine ad is noticed first by the viewer. Which one of the following electronic/mechanical tools would be appropriate for use in this investigation?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Eye camera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Optical scanner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Galvanometer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People 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Visual analyzer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9"/>
              <w:gridCol w:w="61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investigation should use an eye camera.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The time that elapses between asking a question and receiving the answer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base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lag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tachistostic.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awareness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33"/>
              <w:gridCol w:w="7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response latency is the time that elapses between asking a question and receiving the answer.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Response latency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use of eye cameras.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uncertainty.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degree of structure in the observational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amount of information stored in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degree of disguise in the observational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94"/>
              <w:gridCol w:w="6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latency is related to uncertainty.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6:58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Which of the following is used to assess the emotional intensity in a subject's responses by measuring relative vibration frequency of the subject's oral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Galvanometer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People 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Voice-pitch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latency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Eye camera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voice-pitch analysis is used to assess the emotional intensity in a subject's responses by measuring relative vibration frequency of the subject's oral response.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Which of the following is NOT an advantage of voice-pitch analysis over other physiological reaction measurement techniques?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Measures the direction of the subject's feeling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Relatively less time consuming to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Requires sophisticated computer equipment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Relatively less expensive to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Does not require physical connection to the subject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advantages of voice-pitch analysis except that it requires sophisticated computer equipment.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mechanical recording devices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people meter provides the researcher information about which television shows have been watched on a particular television.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galvanometer is used to assess the emotional arousal induced by exposure to specific advertising copy.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latency measures the amount of time a respondent deliberates before answering a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Voice-pitch analysis examines changes in the relative vibration frequency of the human voice that accompanies emotional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Optical scanners measure the subject's eye movement over a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about mechanical recording devices are true except that optical scanners measure the subject's eye movement over a stimulus.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psychogalvanometer is used to measure pupil dilation whereas the eye camera is used to record movements of the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latency is the amount of time a respondent deliberates before answering a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latency when used to measure brand preference rests on the premise that the degree of latency is directly proportional to the size of an advertisement.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Voice pitch analysis attempts to assess the loudness with which people answer specific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1"/>
              <w:gridCol w:w="69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latency is the amount of time a respondent deliberates before answering a question.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A manager of a department store collects data on the frequency with which floor tiles have been replaced in front of each entrance. This exhibits a measure of the most popular entrance to the store. What type of measurement situation is she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Thematic Apperception Test (TAT)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People 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7"/>
              <w:gridCol w:w="62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type of measurement is called observation.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Dial soap's brand managers want to know which of three proposed end-aisle displays works the best in terms of catching consumers' attention. They set up prototypes of the three displays in three supermarkets in a large metropolitan area and visit each to observe consumers body language, time spent at each display, etc. Which technique are the managers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Past records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Archives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Indirect observation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93"/>
              <w:gridCol w:w="61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technique is called direct observation.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When a "mystery shopper" is used by Taco Bell Corporate to report employees' level of customer assistance and courtesy, which type of observation is being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Physical traces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Archives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5"/>
              <w:gridCol w:w="68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disguised observation.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10.05 - Cite the main reason researchers may choose to disguise the presence of an observer in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Jack-in-the-Box uses the length of the grass in the front yard of homes as a means of estimating the socioeconomic characteristics of prospective sites.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archives.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indirect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04"/>
              <w:gridCol w:w="61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indirect observation.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Levis Strauss sent one of its employees', who is fluent in Japanese, to stay at the home of a traditional Japanese family with teenage daughters. The employee disguised himself as an exchange student but was actually in Japan spying on the family and their friends to better understand how Levi jeans are used and worn by teenagers in Japan. This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good observations should be 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 raises ethical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 is not a good research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 observation is legal.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53"/>
              <w:gridCol w:w="65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situation illustrates that observation raises ethical questions.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A mystery shopper could be used to perform which of the following research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Record cleanliness of bathrooms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Negotiate with sellers on the price for an item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Ensure that children cannot buy M-rated video games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Record the evenness of jelly in a doughnut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research tasks a mystery shopper could perform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67"/>
              <w:gridCol w:w="6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research tasks a mystery shopper could perform.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Having the employee watch the salad bar usage is actually a(n) ____ research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9"/>
              <w:gridCol w:w="69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Having the employee watch the salad bar usage is actually an observational research design.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Primary data can be collected in several ways. Which of the following primary data collection methods would be exemplified by constructing see-through mirrors in a retail store whereby consumers' actions could be recorded?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Surveys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Disguised observation and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Natural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Disguised observation and natural setting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68"/>
              <w:gridCol w:w="6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disguised observation and natural setting are both appropriate methods. See 10-1: Observation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The communications approach to gathering primary data can be used for collecting information about all seven categories of primary data from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0"/>
              <w:gridCol w:w="6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The observation method of data collection has the general advantages of versatility, speed, and cost.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7"/>
              <w:gridCol w:w="62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10.02 - State the specific advantages of each method of data collection.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It is possible to track how visitors to a website navigate its pages, which pages they look at, and which pages they exit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The galvanometer is used to study eye movements while a respondent reads advertising copy.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Observation research doesn't have to be sophisticated to be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0"/>
              <w:gridCol w:w="6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Sometimes disguised observation is accomplished by having observers become part of the shopping scene.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5"/>
              <w:gridCol w:w="68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10.05 - Cite the main reason researchers may choose to disguise the presence of an observer in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Unstructured observation is used for studies in which hypotheses are to be tested.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2"/>
              <w:gridCol w:w="63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10.04 - Explain the difference between structured and unstructured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Calibri" w:eastAsia="Calibri" w:hAnsi="Calibri" w:cs="Calibri"/>
                <w:b w:val="0"/>
                <w:bCs w:val="0"/>
                <w:i w:val="0"/>
                <w:iCs w:val="0"/>
                <w:smallCaps w:val="0"/>
                <w:color w:val="000000"/>
                <w:sz w:val="22"/>
                <w:szCs w:val="22"/>
                <w:bdr w:val="nil"/>
                <w:rtl w:val="0"/>
              </w:rPr>
              <w:t>The major problem of human behavior observation is the observer.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0"/>
              <w:gridCol w:w="6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Calibri" w:eastAsia="Calibri" w:hAnsi="Calibri" w:cs="Calibri"/>
                <w:b w:val="0"/>
                <w:bCs w:val="0"/>
                <w:i w:val="0"/>
                <w:iCs w:val="0"/>
                <w:smallCaps w:val="0"/>
                <w:color w:val="000000"/>
                <w:sz w:val="22"/>
                <w:szCs w:val="22"/>
                <w:bdr w:val="nil"/>
                <w:rtl w:val="0"/>
              </w:rPr>
              <w:t>In indirect observation, the researcher is observing attitudes.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0"/>
              <w:gridCol w:w="6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Calibri" w:eastAsia="Calibri" w:hAnsi="Calibri" w:cs="Calibri"/>
                <w:b w:val="0"/>
                <w:bCs w:val="0"/>
                <w:i w:val="0"/>
                <w:iCs w:val="0"/>
                <w:smallCaps w:val="0"/>
                <w:color w:val="000000"/>
                <w:sz w:val="22"/>
                <w:szCs w:val="22"/>
                <w:bdr w:val="nil"/>
                <w:rtl w:val="0"/>
              </w:rPr>
              <w:t>Voice pitch analysis attempts to assess the loudness with which people answer specific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Calibri" w:eastAsia="Calibri" w:hAnsi="Calibri" w:cs="Calibri"/>
                <w:b w:val="0"/>
                <w:bCs w:val="0"/>
                <w:i w:val="0"/>
                <w:iCs w:val="0"/>
                <w:smallCaps w:val="0"/>
                <w:color w:val="000000"/>
                <w:sz w:val="22"/>
                <w:szCs w:val="22"/>
                <w:bdr w:val="nil"/>
                <w:rtl w:val="0"/>
              </w:rPr>
              <w:t>In a contrived setting, subjects are observed in an environment that has been specifically designed for recording their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0"/>
              <w:gridCol w:w="6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Calibri" w:eastAsia="Calibri" w:hAnsi="Calibri" w:cs="Calibri"/>
                <w:b w:val="0"/>
                <w:bCs w:val="0"/>
                <w:i w:val="0"/>
                <w:iCs w:val="0"/>
                <w:smallCaps w:val="0"/>
                <w:color w:val="000000"/>
                <w:sz w:val="22"/>
                <w:szCs w:val="22"/>
                <w:bdr w:val="nil"/>
                <w:rtl w:val="0"/>
              </w:rPr>
              <w:t>Communication techniques usually don't depend upon the respondent's willingness and ability to provide the information needed.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7"/>
              <w:gridCol w:w="62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10.02 - State the specific advantages of each method of data collection.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Calibri" w:eastAsia="Calibri" w:hAnsi="Calibri" w:cs="Calibri"/>
                <w:b w:val="0"/>
                <w:bCs w:val="0"/>
                <w:i w:val="0"/>
                <w:iCs w:val="0"/>
                <w:smallCaps w:val="0"/>
                <w:color w:val="000000"/>
                <w:sz w:val="22"/>
                <w:szCs w:val="22"/>
                <w:bdr w:val="nil"/>
                <w:rtl w:val="0"/>
              </w:rPr>
              <w:t>In a laboratory setting, subjects are observed in the environment where the behavior normally takes 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8"/>
              <w:gridCol w:w="69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10.06 - Explain the advantages and disadvantages of conducting an observational experiment in a laboratory setting.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Calibri" w:eastAsia="Calibri" w:hAnsi="Calibri" w:cs="Calibri"/>
                <w:b w:val="0"/>
                <w:bCs w:val="0"/>
                <w:i w:val="0"/>
                <w:iCs w:val="0"/>
                <w:smallCaps w:val="0"/>
                <w:color w:val="000000"/>
                <w:sz w:val="22"/>
                <w:szCs w:val="22"/>
                <w:bdr w:val="nil"/>
                <w:rtl w:val="0"/>
              </w:rPr>
              <w:t>Direct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observation studies the outcome of the behavior observed rather than the behavior itself.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0"/>
              <w:gridCol w:w="6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10.01 - Describe the two basic means of obtaining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Calibri" w:eastAsia="Calibri" w:hAnsi="Calibri" w:cs="Calibri"/>
                <w:b w:val="0"/>
                <w:bCs w:val="0"/>
                <w:i w:val="0"/>
                <w:iCs w:val="0"/>
                <w:smallCaps w:val="0"/>
                <w:color w:val="000000"/>
                <w:sz w:val="22"/>
                <w:szCs w:val="22"/>
                <w:bdr w:val="nil"/>
                <w:rtl w:val="0"/>
              </w:rPr>
              <w:t>The amount of time a respondent deliberates before answering a question is called response latency.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Calibri" w:eastAsia="Calibri" w:hAnsi="Calibri" w:cs="Calibri"/>
                <w:b w:val="0"/>
                <w:bCs w:val="0"/>
                <w:i w:val="0"/>
                <w:iCs w:val="0"/>
                <w:smallCaps w:val="0"/>
                <w:color w:val="000000"/>
                <w:sz w:val="22"/>
                <w:szCs w:val="22"/>
                <w:bdr w:val="nil"/>
                <w:rtl w:val="0"/>
              </w:rPr>
              <w:t>The electrical resistance of the skin associated with sweating that accompanies emotional arousal is measured by a galvanometer.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Calibri" w:eastAsia="Calibri" w:hAnsi="Calibri" w:cs="Calibri"/>
                <w:b w:val="0"/>
                <w:bCs w:val="0"/>
                <w:i w:val="0"/>
                <w:iCs w:val="0"/>
                <w:smallCaps w:val="0"/>
                <w:color w:val="000000"/>
                <w:sz w:val="22"/>
                <w:szCs w:val="22"/>
                <w:bdr w:val="nil"/>
                <w:rtl w:val="0"/>
              </w:rPr>
              <w:t>Structured</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observation is used for studies in which flexibility is allowed in terms of what is noted and recorded.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2"/>
              <w:gridCol w:w="63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10.04 - Explain the difference between structured and unstructured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Calibri" w:eastAsia="Calibri" w:hAnsi="Calibri" w:cs="Calibri"/>
                <w:b w:val="0"/>
                <w:bCs w:val="0"/>
                <w:i w:val="0"/>
                <w:iCs w:val="0"/>
                <w:smallCaps w:val="0"/>
                <w:color w:val="000000"/>
                <w:sz w:val="22"/>
                <w:szCs w:val="22"/>
                <w:bdr w:val="nil"/>
                <w:rtl w:val="0"/>
              </w:rPr>
              <w:t>Analysis that examines changes in the relative frequency of the human voice that accompany emotional arousal is called voice-pitch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10.07 - List several approaches to mechanical observation.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Calibri" w:eastAsia="Calibri" w:hAnsi="Calibri" w:cs="Calibri"/>
                <w:b w:val="0"/>
                <w:bCs w:val="0"/>
                <w:i w:val="0"/>
                <w:iCs w:val="0"/>
                <w:smallCaps w:val="0"/>
                <w:color w:val="000000"/>
                <w:sz w:val="22"/>
                <w:szCs w:val="22"/>
                <w:bdr w:val="nil"/>
                <w:rtl w:val="0"/>
              </w:rPr>
              <w:t>Discuss the primary advantage of collecting data via observation as compared to collecting data via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99"/>
              <w:gridCol w:w="6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 data are typically much more accurate when it comes to measuring individuals' behavior.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10.02 - State the specific advantages of each method of data collection.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7:59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8:01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Collecting Data by Observation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