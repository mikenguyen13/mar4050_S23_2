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3.0.0 -->
  <w:background w:color="ffffff">
    <v:background id="_x0000_s1025" filled="t" fillcolor="white"/>
  </w:background>
  <w:body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an example of secondary data?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16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online survey to gather demographic information on product purchasers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Existing data compiled from product warranty registration cards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Neither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Both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example of secondary data is either existing data compiled from product warranty registration cards or published industry statistics.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4:37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1:55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 general rule of marketing research data sources?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65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 should only be used when it is impossible to collect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 data should always be collected.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Look for secondary prior to collecting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 AND secondary data should always be used.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statements are true.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4:41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4:42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Putting systems in place that provide marketing research data on an ongoing basis is called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68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project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automated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repetitive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scientific approach.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95"/>
              <w:gridCol w:w="68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4:53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4:55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Secondary data can exist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76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inside the organization only.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outside the organization only.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inside or outside the organization.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from government agencies only, such as the Census Bureau.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21"/>
              <w:gridCol w:w="65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 can exist inside or outside the organization.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4:57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4:58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Once a problem has been carefully defined, research projects should begin with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78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careful search for a marketing research agency.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comprehensive primary data collection effort.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careful search for existing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Once a problem or opportunity has been defined, the first consideration should be whether or not the information needed to address the issue already exists.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6:12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6:14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TRUE?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25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 is always available.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You should only resort to secondary data if primary data is unavailable.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 data collection saves time and money.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Some types of marketing research rely almost exclusively on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Any needed secondary data can be found on the internet.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9"/>
              <w:gridCol w:w="680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Some types of marketing research rely almost exclusively on secondary data.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6:15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7/21/2017 6:17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With secondary data, who incurs the expense of collecting it?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10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user of the secondary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government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 one—secondary data by definition is always free.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Taxpayers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original compiler of the information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48"/>
              <w:gridCol w:w="679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original compiler of secondary data will incur the expense of collecting it.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2:16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2:17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statements are TRUE about the problems that commonly arise with secondary data?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58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They are never available when you need it.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They do not completely fit the problem.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They are too expensive to collect and they are never available when you need it.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They are not totally accurate.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They do not completely fit the problem and they are not totally accurate.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1"/>
              <w:gridCol w:w="69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 could potentially not completely fit the problem or be entirely accurate.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2:19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1:56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Poor fit of secondary data is usually due to which of the following problems?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23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Different units of measurement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Different class definitions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Age of the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1"/>
              <w:gridCol w:w="646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data’s poor fit can be attributed to all of these.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NOT a useful means of assessing the accuracy of secondary data?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96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cost of the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source of the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sponsor of the research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data collection methods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presentation of the data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useful means of assessing the accuracy of secondary data except the cost of the data.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Research that has been collected in such a way that the results will support a particular position is often referred to as ______ research.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36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sponsored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biased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advocacy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persuasive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supporting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Advocacy research is research that has been collected in such a way that the results will support a particular position. See 5-1: Secondary Research.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2:27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are ways to judge the accuracy of secondary data?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64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Consider the source of the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Look at the sponsor of the research that yielded the secondary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Look for evidence that the research was done properly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78"/>
              <w:gridCol w:w="656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ways to judge the accuracy of secondary data.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2:30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3:31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Sales and cost data are promising internal secondary data for many research problems. In B2B con-texts, the ______ is a gold mine of information.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56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sales invoice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packing slip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inventory report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general ledger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accounts payable report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sales invoice contains sales and cost data which are promising internal secondary data for many research problems.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2:47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2:48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NOT an example of internal secondary data?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85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Customer inquiries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Customer complaints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U.S. Department of Commerce reports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Sales invoices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Product registration card data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78"/>
              <w:gridCol w:w="706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examples of internal secondary data except U.S. Department of Commerce reports. See 5-1: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5.02 - List the advantages and disadvantages of working with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2:58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2:59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Marketing Information Systems (MIS) produce ___________ reports based on data held in an organization's database(s).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7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regular, customized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regular, standardized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random, customized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random, standardized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Information Systems produce regular, standardized reports based on data held in an organization’s database(s). See 5-1: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big advantage of the systems approach over the project approach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654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current information is available when managers need it.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systems automatically gather all needed information.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systems approach requires no special software or programming.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project approach yields less accurate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systems approach better anticipates future informational needs.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2"/>
              <w:gridCol w:w="696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Current information is available when managers need it with the systems approach.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systems approach to marketing research is most accurately compared to a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47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flashbulb.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candle.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strobe light.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lantern.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flame.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64"/>
              <w:gridCol w:w="687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systems approach to marketing research can be compared to a candle.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3:06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big disadvantage of the systems approach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3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it takes a manager a long time to get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that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managers are limited to the information that is available in the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that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databases lack historical information.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that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collection of data is a manual, time-consuming process.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Managers are limited to the information that is available in the database with the systems approach.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challenge of having a Marketing Information System (MIS) be effective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10"/>
              <w:gridCol w:w="803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train managers on its use.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justify the cost of the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protect the data in the system from hackers.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get accurate reports from the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identify, in advance, the data that managers will need to ensure it gets into the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 a Marketing information System (MIS) to be effective it must seek to identify, in advance, the data that managers will need to ensure it gets into the system.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key distinction of a Marketing Information System (MIS) is that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2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information is accurate.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it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can only be used by marketing managers.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nformation is collected on a regular basis.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it does not involve focused reports.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information is used in making marketing decisions.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5"/>
              <w:gridCol w:w="699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collected on a regular basis with a Marketing Information System (MIS).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3:19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components is part of a Decision Support System (DSS)?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77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Model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Dialog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components of a DDS.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a and b are part of a DSS.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35"/>
              <w:gridCol w:w="690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components of a Decision Support System.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What is the primary difference between a Marketing Information System (MIS) and a Decisions Support System (DSS)?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9"/>
              <w:gridCol w:w="807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Ease of use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Cost of implementation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DSS uses software that allows managers to more fully utilize available information to assist in making decisions.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ability to produce standardized reports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Access to information in a corporate database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DSS uses software that allows managers to more fully utilize available information to assist in making decisions compared to an MIS.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marketing _________ is one way of visually presenting relevant marketing information to a manager.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58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guide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book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control panel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dashboard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display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way of visually presenting relevant marketing information to a manager is through the use of a marketing dashboard.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of the most important uses of a Decision Support System (DSS) in marketing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34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Accounts Receivable Visualization.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Enterprise Resource Planning (ERP).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Revenue Automation.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Information Systems (MIS).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Customer Relationship Management (CRM).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Customer Relationship Management (CRM) is one of the most important uses of a Decision Support System (DSS) in marketing.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3:29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NOT one of the modules of a typical Decision Support System (DSS)?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7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Customer information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General economic and demographic information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Employee information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Competitor information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Industry information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modules of a typical Decision Support System except employee information.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3:30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3:31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concern about the expanding number of commercial databases and corporate information systems is the issue of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62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privacy.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accuracy.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cost.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compatibility.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of the concerns about the expanding number of commercial databases and corporate information systems is the issue of privacy.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3:32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3:33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firm might be expected to initiate a specific research project to supplement the DSS in which of the following situations?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82"/>
              <w:gridCol w:w="805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needed on projected inflation rates over the next five years.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needed on initial consumer response to the introduction of a new product.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needed to evaluate the past performance of one of the company's wholesale distributors.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needed to determine next year's goals for the company sales force.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is needed to forecast demographic needs.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firm might initiate a specific research project to supplement the DSS if information is needed on initial consumer response to the introduction of a new product.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Medium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Apply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4:45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4:46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What system relies most on the production of preformatted reports?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13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Decision Support Systems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Information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Research project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Intelligence gathering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analysis system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Due to the regular, standardized nature of Marketing Information Systems, preformatted reports are expected.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4:47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4:48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set of procedures and methods for the regular planned collection, analysis, and presentation of information for use in making marketing decisions. This describes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22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Decision Support Systems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Information Systems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Research projects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Verbal presentations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Written presentations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Due to the regular, standardized nature of Marketing Information Systems, a set of procedures and methods for the collection, analysis, and presentation of information is expected. See 5-2: The Systems Approach.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ACCREDITING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4:50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4:51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data system for a Decisions Support System (DSS) would hold data from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03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standard source in a standard form.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standard source in a variety of forms.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variety of sources in a standard form.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variety of sources in a variety of forms.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data system for a DSS would hold data from a variety of sources in a variety of forms.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5:09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5:10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Data systems most commonly hold information relating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10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existing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prospective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competitors.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suppliers.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may be held in a data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8"/>
              <w:gridCol w:w="666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may be held in a data system.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5:11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5:12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component of a Decision Support System that allows users to manipulate the data and conduct analysis is known as the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19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model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dialog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information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research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59"/>
              <w:gridCol w:w="688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component of a DSS is known as the model system.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5:15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5:19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an example of using the modeling system of a DSS?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75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enable brand managers to make better marketing mix decisions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help bankers make stronger credit decisions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guide managers when they make new product development decisions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 assess alternative marketing plans for motion pictures before they are released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valid examples.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represent valid examples of using the modeling system of a DSS.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primary purpose of dialog systems is to allow the marketing manager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91"/>
              <w:gridCol w:w="8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write programs to control the flow of information between various modules in the DSS.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communicate via electronic mail with her sales team.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interact with the DSS to target and manipulate relevant information contained in the DSS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collect data from primary sources and add it to the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collect data from secondary sources and add it to the database.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primary purpose of dialog systems is to allow the marketing manager to interact with the DSS to target and manipulate relevant information contained in the DSS database.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All of the following terms are associated with the dialog system EXCEPT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43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modeling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 mining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parallel processing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language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terms are associated with the dialog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terms are associated with the dialog system except modeling system.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5:27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Data should only be added to a Decision Support System (DSS) database if they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37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do not violate privacy protection.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are relevant marketing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can be put into a truly accessible form.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reasons to add data to a DSS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b and c are reasons to add data to a DSS database.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75"/>
              <w:gridCol w:w="68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reasons to add data to a DSS database.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5:31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5:36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While reviewing the customer database, the manager of Arthur's Auto Center has a preconceived idea of how the database works and is able to see the interesting and worthwhile applications of the data. Such an idea is called a(n)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64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hypothesis.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model.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manipulation.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procedure.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idea is called a model. See 5-3: Components of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Apply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5.04 - Identify the components of a decision support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5:37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5:38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Many firms have the position of CIO on their organization charts. The primary role of the person filling this position is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5"/>
              <w:gridCol w:w="8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assist the Vice President of Marketing.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concentrate on the technical aspects of programming within the DSS.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gather relevant data for the DSS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serve as the liaison between the marketing department and other departments such as finance, production, and accounting.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run the company's information and computer systems like a business.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CIO’s primary role is to run the company's information and computer systems like a business. See 5-4: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5:44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5:45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executive is typically in charge of information to ensure that it is used in support of strategic thinking?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CEO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COO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CFO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CIO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CMO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CIO is typically in charge of information to ensure that it is used in support of strategic thinking. See 5-4: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5:47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5:48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element of a Decision Support System (DSS) that clearly separates it from a Marketing Information System (MIS) is its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84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model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dialog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backup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64"/>
              <w:gridCol w:w="687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dialog system clearly separates a DSS from an MIS. See 5-3: Components of Decision Support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5:53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5:54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Effective MIS or DSS systems are often difficult to implement for which of the following reasons?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7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People tend to resist change.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Decision makers don't want to tell others what factors they use.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Decision makers don't want to share how they combine factors to make decisions.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8"/>
              <w:gridCol w:w="699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represent reasons that make MIS or DSS systems difficult to implement. See 5-4: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5:56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5:57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There are two basic ways marketing research can gather marketing intelligence.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Primary data make up most of the data included in the systems approach to marketing research.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When using secondary data, the task of assessing accuracy is more difficult.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Looking for evidence that the research was done properly is a way to gauge the accuracy of secondary data.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6:09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Sales and cost data compiled in the normal accounting cycle represent a promising source of external secondary data.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big advantage of the systems approach over the project approach is that current information needed for normal operations is available when managers need it.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95"/>
              <w:gridCol w:w="68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of the easiest tasks when designing and implementing a Marketing Information System (MIS) is to identify in advance the data that managers will need so you can get it into the system.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95"/>
              <w:gridCol w:w="68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Knowledge management is an effort to randomly collect organizational knowledge and make it accessible to others.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391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6:19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CIO serves as liaison between the firm's top management and its information systems department.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391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most significant advantages of primary data is the time and money they can save.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common problem with secondary data is that it is sometimes difficult (or impossible) to judge their accuracy.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58"/>
              <w:gridCol w:w="61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5.01 - Define the difference between secondary data and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Knowledge that resides inside employees' heads is often referred to as organizational knowledge.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391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6:28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of the most important uses of a Decision Support System in marketing is customer relationship management.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95"/>
              <w:gridCol w:w="68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Discuss at least four common reasons that have restricted the adoption of a MIS.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adoption of Marketing Information Systems (MIS) have tended to be restricted by (1) managers' reluctance to disclose their decision processes, (2) lack of enthusiastic support of high-level management, (3) cost of such systems, and (4) underestimation of time necessary to complete the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Medium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Essay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5.05 - Discuss knowledge management.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Compare and contrast DSS and MIS.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Both are concerned with improving information processing to enable better marketing decisions. A DSS is used interactively; an MIS is not. Non-computer people find DSS easier to use personally than MIS. DSS is focused more on ill-structured decision situations than MIS. MIS is less flexible and adaptable than DSS. DSS responds to managers with answers faster than MIS.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Medium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Essay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5.03 - Define what is meant by a marketing information system (MIS) and a decision support system (DSS).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6:34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7/25/2017 6:34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p>
      <w:pPr>
        <w:bidi w:val="0"/>
        <w:spacing w:after="75"/>
        <w:jc w:val="left"/>
      </w:pPr>
    </w:p>
    <w:sectPr>
      <w:footerReference w:type="default" r:id="rId4"/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5465"/>
      <w:gridCol w:w="5315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</w:pPr>
          <w:r>
            <w:rPr>
              <w:rStyle w:val="DefaultParagraphFont"/>
              <w:b w:val="0"/>
              <w:bCs w:val="0"/>
              <w:i/>
              <w:iCs/>
              <w:sz w:val="16"/>
              <w:szCs w:val="16"/>
              <w:bdr w:val="nil"/>
              <w:rtl w:val="0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  <w:jc w:val="right"/>
          </w:pPr>
          <w:r>
            <w:rPr>
              <w:rStyle w:val="DefaultParagraphFont"/>
              <w:b w:val="0"/>
              <w:bCs w:val="0"/>
              <w:sz w:val="16"/>
              <w:szCs w:val="16"/>
              <w:bdr w:val="nil"/>
              <w:rtl w:val="0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before="0" w:beforeAutospacing="0" w:after="0" w:afterAutospacing="0"/>
    </w:pPr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questionContentItem">
    <w:name w:val="questionContentItem"/>
    <w:basedOn w:val="Normal"/>
    <w:pPr/>
    <w:rPr>
      <w:bdr w:val="nil"/>
    </w:rPr>
  </w:style>
  <w:style w:type="paragraph" w:customStyle="1" w:styleId="p">
    <w:name w:val="p"/>
    <w:basedOn w:val="Normal"/>
    <w:pPr>
      <w:spacing w:before="0" w:beforeAutospacing="0" w:after="0" w:afterAutospacing="0"/>
    </w:pPr>
    <w:rPr>
      <w:bdr w:val="nil"/>
    </w:rPr>
  </w:style>
  <w:style w:type="table" w:customStyle="1" w:styleId="questionMetaData">
    <w:name w:val="questionMetaData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>Cengage Learning Testing, Powered by Cognero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05: Decision Support Systems: Introduction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SSQB Superuser</vt:lpwstr>
  </property>
</Properties>
</file>